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21F5" w14:textId="77777777" w:rsidR="00093E78" w:rsidRDefault="00000000">
      <w:pPr>
        <w:pStyle w:val="Title"/>
      </w:pPr>
      <w:r>
        <w:t>Phishing Awareness Training - Interactive Quiz Questions</w:t>
      </w:r>
    </w:p>
    <w:p w14:paraId="6C66885F" w14:textId="77777777" w:rsidR="00093E78" w:rsidRDefault="00000000">
      <w:pPr>
        <w:pStyle w:val="ListNumber"/>
      </w:pPr>
      <w:r>
        <w:t>1. Which of the following is a sign of a phishing email?</w:t>
      </w:r>
    </w:p>
    <w:p w14:paraId="348AA072" w14:textId="77777777" w:rsidR="00093E78" w:rsidRDefault="00000000">
      <w:pPr>
        <w:pStyle w:val="ListBullet"/>
      </w:pPr>
      <w:r>
        <w:t>A. Email from a known contact with expected content</w:t>
      </w:r>
    </w:p>
    <w:p w14:paraId="4539F9AC" w14:textId="77777777" w:rsidR="00093E78" w:rsidRDefault="00000000">
      <w:pPr>
        <w:pStyle w:val="ListBullet"/>
      </w:pPr>
      <w:r>
        <w:t>B. Spelling and grammatical mistakes</w:t>
      </w:r>
    </w:p>
    <w:p w14:paraId="5C2C2788" w14:textId="77777777" w:rsidR="00093E78" w:rsidRDefault="00000000">
      <w:pPr>
        <w:pStyle w:val="ListBullet"/>
      </w:pPr>
      <w:r>
        <w:t>C. Company signature and official logo</w:t>
      </w:r>
    </w:p>
    <w:p w14:paraId="24F56366" w14:textId="77777777" w:rsidR="00093E78" w:rsidRDefault="00000000">
      <w:pPr>
        <w:pStyle w:val="ListBullet"/>
      </w:pPr>
      <w:r>
        <w:t>D. Personalized greeting with your full name</w:t>
      </w:r>
    </w:p>
    <w:p w14:paraId="74F31578" w14:textId="77777777" w:rsidR="00093E78" w:rsidRDefault="00000000">
      <w:pPr>
        <w:pStyle w:val="IntenseQuote"/>
      </w:pPr>
      <w:r>
        <w:t>✅ Answer: B</w:t>
      </w:r>
    </w:p>
    <w:p w14:paraId="2C8B9F7F" w14:textId="77777777" w:rsidR="00093E78" w:rsidRDefault="00093E78"/>
    <w:p w14:paraId="03728B34" w14:textId="77777777" w:rsidR="00093E78" w:rsidRDefault="00000000">
      <w:pPr>
        <w:pStyle w:val="ListNumber"/>
      </w:pPr>
      <w:r>
        <w:t>2. What should you do if you receive a suspicious email with an attachment?</w:t>
      </w:r>
    </w:p>
    <w:p w14:paraId="5C5308FB" w14:textId="77777777" w:rsidR="00093E78" w:rsidRDefault="00000000">
      <w:pPr>
        <w:pStyle w:val="ListBullet"/>
      </w:pPr>
      <w:r>
        <w:t>A. Open the attachment to see what it contains</w:t>
      </w:r>
    </w:p>
    <w:p w14:paraId="788C5CC6" w14:textId="77777777" w:rsidR="00093E78" w:rsidRDefault="00000000">
      <w:pPr>
        <w:pStyle w:val="ListBullet"/>
      </w:pPr>
      <w:r>
        <w:t>B. Forward it to your friends for opinions</w:t>
      </w:r>
    </w:p>
    <w:p w14:paraId="3BCFFEBB" w14:textId="77777777" w:rsidR="00093E78" w:rsidRDefault="00000000">
      <w:pPr>
        <w:pStyle w:val="ListBullet"/>
      </w:pPr>
      <w:r>
        <w:t>C. Report it to your IT or security team</w:t>
      </w:r>
    </w:p>
    <w:p w14:paraId="356C2DDE" w14:textId="77777777" w:rsidR="00093E78" w:rsidRDefault="00000000">
      <w:pPr>
        <w:pStyle w:val="ListBullet"/>
      </w:pPr>
      <w:r>
        <w:t>D. Reply asking if it’s a real email</w:t>
      </w:r>
    </w:p>
    <w:p w14:paraId="122860A3" w14:textId="77777777" w:rsidR="00093E78" w:rsidRDefault="00000000">
      <w:pPr>
        <w:pStyle w:val="IntenseQuote"/>
      </w:pPr>
      <w:r>
        <w:t>✅ Answer: C</w:t>
      </w:r>
    </w:p>
    <w:p w14:paraId="32100F87" w14:textId="77777777" w:rsidR="00093E78" w:rsidRDefault="00093E78"/>
    <w:p w14:paraId="2D307E5E" w14:textId="77777777" w:rsidR="00093E78" w:rsidRDefault="00000000">
      <w:pPr>
        <w:pStyle w:val="ListNumber"/>
      </w:pPr>
      <w:r>
        <w:t>3. Which of the following URLs is most likely a phishing website?</w:t>
      </w:r>
    </w:p>
    <w:p w14:paraId="386CAB33" w14:textId="77777777" w:rsidR="00093E78" w:rsidRDefault="00000000">
      <w:pPr>
        <w:pStyle w:val="ListBullet"/>
      </w:pPr>
      <w:r>
        <w:t>A. https://accounts.google.com/login</w:t>
      </w:r>
    </w:p>
    <w:p w14:paraId="3BF08F35" w14:textId="77777777" w:rsidR="00093E78" w:rsidRDefault="00000000">
      <w:pPr>
        <w:pStyle w:val="ListBullet"/>
      </w:pPr>
      <w:r>
        <w:t>B. http://go0gle.secure-login.com</w:t>
      </w:r>
    </w:p>
    <w:p w14:paraId="16B2A944" w14:textId="77777777" w:rsidR="00093E78" w:rsidRDefault="00000000">
      <w:pPr>
        <w:pStyle w:val="ListBullet"/>
      </w:pPr>
      <w:r>
        <w:t>C. https://www.microsoft.com/security</w:t>
      </w:r>
    </w:p>
    <w:p w14:paraId="5F145457" w14:textId="77777777" w:rsidR="00093E78" w:rsidRDefault="00000000">
      <w:pPr>
        <w:pStyle w:val="ListBullet"/>
      </w:pPr>
      <w:r>
        <w:t>D. https://bankofamerica.com</w:t>
      </w:r>
    </w:p>
    <w:p w14:paraId="29F4881D" w14:textId="77777777" w:rsidR="00093E78" w:rsidRDefault="00000000">
      <w:pPr>
        <w:pStyle w:val="IntenseQuote"/>
      </w:pPr>
      <w:r>
        <w:t>✅ Answer: B</w:t>
      </w:r>
    </w:p>
    <w:p w14:paraId="251699B4" w14:textId="77777777" w:rsidR="00093E78" w:rsidRDefault="00093E78"/>
    <w:p w14:paraId="6F1347B5" w14:textId="77777777" w:rsidR="00093E78" w:rsidRDefault="00000000">
      <w:pPr>
        <w:pStyle w:val="ListNumber"/>
      </w:pPr>
      <w:r>
        <w:t>4. What is 'spear phishing'?</w:t>
      </w:r>
    </w:p>
    <w:p w14:paraId="51B2E93B" w14:textId="77777777" w:rsidR="00093E78" w:rsidRDefault="00000000">
      <w:pPr>
        <w:pStyle w:val="ListBullet"/>
      </w:pPr>
      <w:r>
        <w:t>A. A phishing attempt sent to a large group of people</w:t>
      </w:r>
    </w:p>
    <w:p w14:paraId="57AA6DA6" w14:textId="77777777" w:rsidR="00093E78" w:rsidRDefault="00000000">
      <w:pPr>
        <w:pStyle w:val="ListBullet"/>
      </w:pPr>
      <w:r>
        <w:t>B. A targeted attack on a specific individual or organization</w:t>
      </w:r>
    </w:p>
    <w:p w14:paraId="403D64C1" w14:textId="77777777" w:rsidR="00093E78" w:rsidRDefault="00000000">
      <w:pPr>
        <w:pStyle w:val="ListBullet"/>
      </w:pPr>
      <w:r>
        <w:t>C. A phishing call over the phone</w:t>
      </w:r>
    </w:p>
    <w:p w14:paraId="0E4F05BA" w14:textId="77777777" w:rsidR="00093E78" w:rsidRDefault="00000000">
      <w:pPr>
        <w:pStyle w:val="ListBullet"/>
      </w:pPr>
      <w:r>
        <w:t>D. Malware sent via phishing email</w:t>
      </w:r>
    </w:p>
    <w:p w14:paraId="089B5A3C" w14:textId="77777777" w:rsidR="00093E78" w:rsidRDefault="00000000">
      <w:pPr>
        <w:pStyle w:val="IntenseQuote"/>
      </w:pPr>
      <w:r>
        <w:lastRenderedPageBreak/>
        <w:t>✅ Answer: B</w:t>
      </w:r>
    </w:p>
    <w:p w14:paraId="4AE162F9" w14:textId="77777777" w:rsidR="00093E78" w:rsidRDefault="00093E78"/>
    <w:p w14:paraId="439EC69E" w14:textId="77777777" w:rsidR="00093E78" w:rsidRDefault="00000000">
      <w:pPr>
        <w:pStyle w:val="ListNumber"/>
      </w:pPr>
      <w:r>
        <w:t>5. Which is a good security practice to avoid phishing attacks?</w:t>
      </w:r>
    </w:p>
    <w:p w14:paraId="3D368546" w14:textId="77777777" w:rsidR="00093E78" w:rsidRDefault="00000000">
      <w:pPr>
        <w:pStyle w:val="ListBullet"/>
      </w:pPr>
      <w:r>
        <w:t>A. Click links only when in a hurry</w:t>
      </w:r>
    </w:p>
    <w:p w14:paraId="6FA39B27" w14:textId="77777777" w:rsidR="00093E78" w:rsidRDefault="00000000">
      <w:pPr>
        <w:pStyle w:val="ListBullet"/>
      </w:pPr>
      <w:r>
        <w:t>B. Share credentials only with trusted coworkers</w:t>
      </w:r>
    </w:p>
    <w:p w14:paraId="7284275E" w14:textId="77777777" w:rsidR="00093E78" w:rsidRDefault="00000000">
      <w:pPr>
        <w:pStyle w:val="ListBullet"/>
      </w:pPr>
      <w:r>
        <w:t>C. Enable multi-factor authentication (MFA)</w:t>
      </w:r>
    </w:p>
    <w:p w14:paraId="52E73942" w14:textId="77777777" w:rsidR="00093E78" w:rsidRDefault="00000000">
      <w:pPr>
        <w:pStyle w:val="ListBullet"/>
      </w:pPr>
      <w:r>
        <w:t>D. Keep passwords written on paper</w:t>
      </w:r>
    </w:p>
    <w:p w14:paraId="0B8C796A" w14:textId="77777777" w:rsidR="00093E78" w:rsidRDefault="00000000">
      <w:pPr>
        <w:pStyle w:val="IntenseQuote"/>
      </w:pPr>
      <w:r>
        <w:t>✅ Answer: C</w:t>
      </w:r>
    </w:p>
    <w:p w14:paraId="271A8238" w14:textId="77777777" w:rsidR="00093E78" w:rsidRDefault="00093E78"/>
    <w:sectPr w:rsidR="00093E78" w:rsidSect="00696D23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128585">
    <w:abstractNumId w:val="8"/>
  </w:num>
  <w:num w:numId="2" w16cid:durableId="1458405014">
    <w:abstractNumId w:val="6"/>
  </w:num>
  <w:num w:numId="3" w16cid:durableId="262736517">
    <w:abstractNumId w:val="5"/>
  </w:num>
  <w:num w:numId="4" w16cid:durableId="16085144">
    <w:abstractNumId w:val="4"/>
  </w:num>
  <w:num w:numId="5" w16cid:durableId="1759130251">
    <w:abstractNumId w:val="7"/>
  </w:num>
  <w:num w:numId="6" w16cid:durableId="1598171772">
    <w:abstractNumId w:val="3"/>
  </w:num>
  <w:num w:numId="7" w16cid:durableId="478034254">
    <w:abstractNumId w:val="2"/>
  </w:num>
  <w:num w:numId="8" w16cid:durableId="1533881012">
    <w:abstractNumId w:val="1"/>
  </w:num>
  <w:num w:numId="9" w16cid:durableId="35751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E78"/>
    <w:rsid w:val="0015074B"/>
    <w:rsid w:val="0029639D"/>
    <w:rsid w:val="00326F90"/>
    <w:rsid w:val="00696D23"/>
    <w:rsid w:val="00AA1D8D"/>
    <w:rsid w:val="00B47730"/>
    <w:rsid w:val="00CB0664"/>
    <w:rsid w:val="00DE5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8BC43"/>
  <w14:defaultImageDpi w14:val="300"/>
  <w15:docId w15:val="{CCCF2B44-02B6-4A39-80E2-1A349CF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Dhanaraj Patil</cp:lastModifiedBy>
  <cp:revision>2</cp:revision>
  <dcterms:created xsi:type="dcterms:W3CDTF">2013-12-23T23:15:00Z</dcterms:created>
  <dcterms:modified xsi:type="dcterms:W3CDTF">2025-07-22T17:16:00Z</dcterms:modified>
  <cp:category/>
</cp:coreProperties>
</file>